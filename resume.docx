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A2858" w14:textId="77777777" w:rsidR="00AC3065" w:rsidRPr="00AC0A37" w:rsidRDefault="00000000">
      <w:pPr>
        <w:pStyle w:val="Title"/>
        <w:jc w:val="center"/>
        <w:rPr>
          <w:rFonts w:ascii="Times New Roman" w:hAnsi="Times New Roman" w:cs="Times New Roman"/>
        </w:rPr>
      </w:pPr>
      <w:r w:rsidRPr="00AC0A37">
        <w:rPr>
          <w:rFonts w:ascii="Times New Roman" w:hAnsi="Times New Roman" w:cs="Times New Roman"/>
        </w:rPr>
        <w:t>Lucas Brito</w:t>
      </w:r>
    </w:p>
    <w:p w14:paraId="0F5AB52D" w14:textId="300CDF63" w:rsidR="00AC3065" w:rsidRPr="00AC0A37" w:rsidRDefault="00000000">
      <w:pPr>
        <w:jc w:val="center"/>
        <w:rPr>
          <w:rFonts w:ascii="Times New Roman" w:hAnsi="Times New Roman" w:cs="Times New Roman"/>
        </w:rPr>
      </w:pPr>
      <w:r w:rsidRPr="00AC0A37">
        <w:rPr>
          <w:rFonts w:ascii="Times New Roman" w:hAnsi="Times New Roman" w:cs="Times New Roman"/>
        </w:rPr>
        <w:t>Fargo, ND 58103 (Willing to relocate)</w:t>
      </w:r>
      <w:r w:rsidRPr="00AC0A37">
        <w:rPr>
          <w:rFonts w:ascii="Times New Roman" w:hAnsi="Times New Roman" w:cs="Times New Roman"/>
        </w:rPr>
        <w:br/>
        <w:t xml:space="preserve">Email: </w:t>
      </w:r>
      <w:hyperlink r:id="rId6" w:history="1">
        <w:r w:rsidR="00005412" w:rsidRPr="00AC0A37">
          <w:rPr>
            <w:rStyle w:val="Hyperlink"/>
            <w:rFonts w:ascii="Times New Roman" w:hAnsi="Times New Roman" w:cs="Times New Roman"/>
          </w:rPr>
          <w:t>lucas.l.d.brito@gmail.com</w:t>
        </w:r>
      </w:hyperlink>
      <w:r w:rsidRPr="00AC0A37">
        <w:rPr>
          <w:rFonts w:ascii="Times New Roman" w:hAnsi="Times New Roman" w:cs="Times New Roman"/>
        </w:rPr>
        <w:br/>
        <w:t xml:space="preserve">GitHub: </w:t>
      </w:r>
      <w:hyperlink r:id="rId7" w:history="1">
        <w:r w:rsidR="00AC3065" w:rsidRPr="00AC0A37">
          <w:rPr>
            <w:rStyle w:val="Hyperlink"/>
            <w:rFonts w:ascii="Times New Roman" w:hAnsi="Times New Roman" w:cs="Times New Roman"/>
          </w:rPr>
          <w:t>github.com/bomberdude17</w:t>
        </w:r>
      </w:hyperlink>
      <w:r w:rsidRPr="00AC0A37">
        <w:rPr>
          <w:rFonts w:ascii="Times New Roman" w:hAnsi="Times New Roman" w:cs="Times New Roman"/>
        </w:rPr>
        <w:t xml:space="preserve"> | LinkedIn: </w:t>
      </w:r>
      <w:hyperlink r:id="rId8" w:history="1">
        <w:r w:rsidR="00AC3065" w:rsidRPr="00AC0A37">
          <w:rPr>
            <w:rStyle w:val="Hyperlink"/>
            <w:rFonts w:ascii="Times New Roman" w:hAnsi="Times New Roman" w:cs="Times New Roman"/>
          </w:rPr>
          <w:t>linkedin.com/in/lucas-brito-bomberdude17</w:t>
        </w:r>
      </w:hyperlink>
    </w:p>
    <w:p w14:paraId="25E546E8" w14:textId="77777777" w:rsidR="00AC3065" w:rsidRPr="00C3634B" w:rsidRDefault="00000000">
      <w:pPr>
        <w:pStyle w:val="Heading1"/>
        <w:rPr>
          <w:rFonts w:ascii="Arial" w:hAnsi="Arial" w:cs="Arial"/>
        </w:rPr>
      </w:pPr>
      <w:r w:rsidRPr="00C3634B">
        <w:rPr>
          <w:rFonts w:ascii="Arial" w:hAnsi="Arial" w:cs="Arial"/>
        </w:rPr>
        <w:t>Professional Summary</w:t>
      </w:r>
    </w:p>
    <w:p w14:paraId="67DDF7AA" w14:textId="77777777" w:rsidR="00AC3065" w:rsidRPr="00C3634B" w:rsidRDefault="00000000">
      <w:pPr>
        <w:rPr>
          <w:rFonts w:ascii="Arial" w:hAnsi="Arial" w:cs="Arial"/>
        </w:rPr>
      </w:pPr>
      <w:r w:rsidRPr="00C3634B">
        <w:rPr>
          <w:rFonts w:ascii="Arial" w:hAnsi="Arial" w:cs="Arial"/>
        </w:rPr>
        <w:t>Multilingual, tech-savvy professional with a diverse background in data analysis, education, and quality assurance for AAA games. Adept in programming, team collaboration, and rapid adaptation across technical and customer-facing roles. Strong communication and analytical skills backed by a recent Bachelor’s degree in Universal Studies with a minor in Economics.</w:t>
      </w:r>
    </w:p>
    <w:p w14:paraId="4973163D" w14:textId="77777777" w:rsidR="00AC3065" w:rsidRPr="00C3634B" w:rsidRDefault="00000000">
      <w:pPr>
        <w:pStyle w:val="Heading1"/>
        <w:rPr>
          <w:rFonts w:ascii="Arial" w:hAnsi="Arial" w:cs="Arial"/>
        </w:rPr>
      </w:pPr>
      <w:r w:rsidRPr="00C3634B">
        <w:rPr>
          <w:rFonts w:ascii="Arial" w:hAnsi="Arial" w:cs="Arial"/>
        </w:rPr>
        <w:t>Skills</w:t>
      </w:r>
    </w:p>
    <w:p w14:paraId="5F290810" w14:textId="77777777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Languages Spoken</w:t>
      </w:r>
    </w:p>
    <w:p w14:paraId="442728DA" w14:textId="77777777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Native: English, Portuguese</w:t>
      </w:r>
    </w:p>
    <w:p w14:paraId="2D570146" w14:textId="77777777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Fluent: Spanish</w:t>
      </w:r>
    </w:p>
    <w:p w14:paraId="07314845" w14:textId="0005B840" w:rsidR="00005412" w:rsidRPr="00C3634B" w:rsidRDefault="00000000" w:rsidP="00005412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Conversational: German</w:t>
      </w:r>
      <w:r w:rsidR="00005412" w:rsidRPr="00C3634B">
        <w:rPr>
          <w:rFonts w:ascii="Arial" w:hAnsi="Arial" w:cs="Arial"/>
        </w:rPr>
        <w:t xml:space="preserve"> </w:t>
      </w:r>
      <w:r w:rsidRPr="00C3634B">
        <w:rPr>
          <w:rFonts w:ascii="Arial" w:hAnsi="Arial" w:cs="Arial"/>
        </w:rPr>
        <w:t>French</w:t>
      </w:r>
    </w:p>
    <w:p w14:paraId="5FAD54F1" w14:textId="7B6F18B9" w:rsidR="00AC3065" w:rsidRPr="00C3634B" w:rsidRDefault="00000000" w:rsidP="00C3634B">
      <w:pPr>
        <w:pStyle w:val="ListBullet"/>
        <w:numPr>
          <w:ilvl w:val="0"/>
          <w:numId w:val="0"/>
        </w:numPr>
        <w:ind w:left="360" w:hanging="360"/>
        <w:jc w:val="center"/>
        <w:rPr>
          <w:rFonts w:ascii="Arial" w:hAnsi="Arial" w:cs="Arial"/>
          <w:b/>
          <w:bCs/>
          <w:color w:val="365F91" w:themeColor="accent1" w:themeShade="BF"/>
          <w:sz w:val="18"/>
          <w:szCs w:val="18"/>
        </w:rPr>
      </w:pPr>
      <w:r w:rsidRPr="00C3634B">
        <w:rPr>
          <w:rFonts w:ascii="Arial" w:hAnsi="Arial" w:cs="Arial"/>
          <w:b/>
          <w:bCs/>
          <w:color w:val="365F91" w:themeColor="accent1" w:themeShade="BF"/>
        </w:rPr>
        <w:t>Technical</w:t>
      </w:r>
      <w:r w:rsidR="00C3634B" w:rsidRPr="00C3634B">
        <w:rPr>
          <w:rFonts w:ascii="Arial" w:hAnsi="Arial" w:cs="Arial"/>
          <w:b/>
          <w:bCs/>
          <w:color w:val="365F91" w:themeColor="accent1" w:themeShade="BF"/>
        </w:rPr>
        <w:t xml:space="preserve"> Skills</w:t>
      </w:r>
    </w:p>
    <w:p w14:paraId="17A07D31" w14:textId="77777777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Programming: Python, C, C++, C#, Java, JavaScript</w:t>
      </w:r>
    </w:p>
    <w:p w14:paraId="02EF79E6" w14:textId="77777777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Software &amp; Tools: Unreal Engine 5, Unity, Blender, JIRA, Agile, Microsoft 365, Excel, PowerPoint</w:t>
      </w:r>
    </w:p>
    <w:p w14:paraId="38242FC4" w14:textId="1466430F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 xml:space="preserve">Game Engines: </w:t>
      </w:r>
      <w:r w:rsidR="00005412" w:rsidRPr="00C3634B">
        <w:rPr>
          <w:rFonts w:ascii="Arial" w:hAnsi="Arial" w:cs="Arial"/>
        </w:rPr>
        <w:t xml:space="preserve">Unreal 5, Unity, </w:t>
      </w:r>
      <w:r w:rsidRPr="00C3634B">
        <w:rPr>
          <w:rFonts w:ascii="Arial" w:hAnsi="Arial" w:cs="Arial"/>
        </w:rPr>
        <w:t>QA experience with cross-platform titles</w:t>
      </w:r>
    </w:p>
    <w:p w14:paraId="5F49496C" w14:textId="200845E0" w:rsidR="00AC3065" w:rsidRPr="00C3634B" w:rsidRDefault="00000000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Other: Data visualization, automation, debugging, cross-functional communication</w:t>
      </w:r>
    </w:p>
    <w:p w14:paraId="19928F33" w14:textId="77777777" w:rsidR="00AC3065" w:rsidRPr="00C3634B" w:rsidRDefault="00000000">
      <w:pPr>
        <w:pStyle w:val="Heading1"/>
        <w:rPr>
          <w:rFonts w:ascii="Arial" w:hAnsi="Arial" w:cs="Arial"/>
        </w:rPr>
      </w:pPr>
      <w:r w:rsidRPr="00C3634B">
        <w:rPr>
          <w:rFonts w:ascii="Arial" w:hAnsi="Arial" w:cs="Arial"/>
        </w:rPr>
        <w:t>Education</w:t>
      </w:r>
    </w:p>
    <w:p w14:paraId="268C5EA3" w14:textId="77777777" w:rsidR="00AC3065" w:rsidRPr="00C3634B" w:rsidRDefault="00000000">
      <w:pPr>
        <w:rPr>
          <w:rFonts w:ascii="Arial" w:hAnsi="Arial" w:cs="Arial"/>
        </w:rPr>
      </w:pPr>
      <w:r w:rsidRPr="00C3634B">
        <w:rPr>
          <w:rFonts w:ascii="Arial" w:hAnsi="Arial" w:cs="Arial"/>
        </w:rPr>
        <w:t>Bachelor of Universal Studies, Minnesota State University Moorhead — May 2025</w:t>
      </w:r>
      <w:r w:rsidRPr="00C3634B">
        <w:rPr>
          <w:rFonts w:ascii="Arial" w:hAnsi="Arial" w:cs="Arial"/>
        </w:rPr>
        <w:br/>
        <w:t>Minor: Economics | GPA: 3.2</w:t>
      </w:r>
    </w:p>
    <w:p w14:paraId="5E7ECB99" w14:textId="78CC46C3" w:rsidR="00C3634B" w:rsidRPr="00C3634B" w:rsidRDefault="00000000">
      <w:pPr>
        <w:rPr>
          <w:rFonts w:ascii="Arial" w:hAnsi="Arial" w:cs="Arial"/>
        </w:rPr>
      </w:pPr>
      <w:r w:rsidRPr="00C3634B">
        <w:rPr>
          <w:rFonts w:ascii="Arial" w:hAnsi="Arial" w:cs="Arial"/>
        </w:rPr>
        <w:t>Associate of Science in Computer Science, University of Minnesota — May 2019</w:t>
      </w:r>
    </w:p>
    <w:p w14:paraId="412823B5" w14:textId="77777777" w:rsidR="00C3634B" w:rsidRPr="00C3634B" w:rsidRDefault="00C3634B" w:rsidP="00C3634B">
      <w:pPr>
        <w:pStyle w:val="Heading1"/>
        <w:rPr>
          <w:rFonts w:ascii="Arial" w:hAnsi="Arial" w:cs="Arial"/>
        </w:rPr>
      </w:pPr>
      <w:r w:rsidRPr="00C3634B">
        <w:rPr>
          <w:rFonts w:ascii="Arial" w:hAnsi="Arial" w:cs="Arial"/>
        </w:rPr>
        <w:t>References</w:t>
      </w:r>
    </w:p>
    <w:p w14:paraId="3BEEB5EA" w14:textId="77777777" w:rsidR="00C3634B" w:rsidRPr="00C3634B" w:rsidRDefault="00C3634B" w:rsidP="00C3634B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Dr. Julia Poplin – Head of Education Dept., MSUM</w:t>
      </w:r>
      <w:r w:rsidRPr="00C3634B">
        <w:rPr>
          <w:rFonts w:ascii="Arial" w:hAnsi="Arial" w:cs="Arial"/>
        </w:rPr>
        <w:br/>
        <w:t xml:space="preserve">Email: </w:t>
      </w:r>
      <w:hyperlink r:id="rId9" w:history="1">
        <w:r w:rsidRPr="00C3634B">
          <w:rPr>
            <w:rStyle w:val="Hyperlink"/>
            <w:rFonts w:ascii="Arial" w:hAnsi="Arial" w:cs="Arial"/>
          </w:rPr>
          <w:t>julia.poplin@mnstate.edu</w:t>
        </w:r>
      </w:hyperlink>
      <w:r w:rsidRPr="00C3634B">
        <w:rPr>
          <w:rFonts w:ascii="Arial" w:hAnsi="Arial" w:cs="Arial"/>
        </w:rPr>
        <w:t xml:space="preserve"> | Phone: (218) 477-4390</w:t>
      </w:r>
    </w:p>
    <w:p w14:paraId="4FC59FB5" w14:textId="77777777" w:rsidR="00C3634B" w:rsidRPr="00C3634B" w:rsidRDefault="00C3634B" w:rsidP="00C3634B">
      <w:pPr>
        <w:pStyle w:val="ListBullet"/>
        <w:rPr>
          <w:rFonts w:ascii="Arial" w:hAnsi="Arial" w:cs="Arial"/>
        </w:rPr>
      </w:pPr>
      <w:r w:rsidRPr="00C3634B">
        <w:rPr>
          <w:rFonts w:ascii="Arial" w:hAnsi="Arial" w:cs="Arial"/>
        </w:rPr>
        <w:t>Prof. Darren Grubb – Economics Professor, MSUM</w:t>
      </w:r>
      <w:r w:rsidRPr="00C3634B">
        <w:rPr>
          <w:rFonts w:ascii="Arial" w:hAnsi="Arial" w:cs="Arial"/>
        </w:rPr>
        <w:br/>
        <w:t xml:space="preserve">Email: </w:t>
      </w:r>
      <w:hyperlink r:id="rId10" w:history="1">
        <w:r w:rsidRPr="00C3634B">
          <w:rPr>
            <w:rStyle w:val="Hyperlink"/>
            <w:rFonts w:ascii="Arial" w:hAnsi="Arial" w:cs="Arial"/>
          </w:rPr>
          <w:t>darrin.grubb@minnesota.edu</w:t>
        </w:r>
      </w:hyperlink>
      <w:r w:rsidRPr="00C3634B">
        <w:rPr>
          <w:rFonts w:ascii="Arial" w:hAnsi="Arial" w:cs="Arial"/>
        </w:rPr>
        <w:t xml:space="preserve"> | Phone: (218) 299-6836</w:t>
      </w:r>
    </w:p>
    <w:p w14:paraId="708FA863" w14:textId="19EC1145" w:rsidR="00C3634B" w:rsidRPr="00C3634B" w:rsidRDefault="00C3634B" w:rsidP="00C3634B">
      <w:pPr>
        <w:pStyle w:val="ListBullet"/>
        <w:numPr>
          <w:ilvl w:val="0"/>
          <w:numId w:val="0"/>
        </w:numPr>
      </w:pPr>
      <w:r w:rsidRPr="00C3634B">
        <w:rPr>
          <w:rFonts w:ascii="Arial" w:hAnsi="Arial" w:cs="Arial"/>
        </w:rPr>
        <w:t>Peter Conley – Retired Brigadier General, Army Medivac Corps</w:t>
      </w:r>
      <w:r w:rsidRPr="00C3634B">
        <w:rPr>
          <w:rFonts w:ascii="Arial" w:hAnsi="Arial" w:cs="Arial"/>
        </w:rPr>
        <w:br/>
        <w:t xml:space="preserve">Email: </w:t>
      </w:r>
      <w:hyperlink r:id="rId11" w:history="1">
        <w:r w:rsidRPr="00C3634B">
          <w:rPr>
            <w:rStyle w:val="Hyperlink"/>
            <w:rFonts w:ascii="Arial" w:hAnsi="Arial" w:cs="Arial"/>
          </w:rPr>
          <w:t>cw4pjconley@aol.com</w:t>
        </w:r>
      </w:hyperlink>
      <w:r w:rsidRPr="00C3634B">
        <w:rPr>
          <w:rFonts w:ascii="Arial" w:hAnsi="Arial" w:cs="Arial"/>
        </w:rPr>
        <w:t xml:space="preserve"> | Phone: (386) 747-5459</w:t>
      </w:r>
      <w:r>
        <w:br/>
      </w:r>
      <w:r w:rsidRPr="00AC0A37">
        <w:rPr>
          <w:rFonts w:ascii="Times New Roman" w:hAnsi="Times New Roman" w:cs="Times New Roman"/>
          <w:b/>
          <w:bCs/>
          <w:color w:val="365F91" w:themeColor="accent1" w:themeShade="BF"/>
          <w:sz w:val="52"/>
          <w:szCs w:val="52"/>
        </w:rPr>
        <w:lastRenderedPageBreak/>
        <w:t>L</w:t>
      </w:r>
      <w:r w:rsidRPr="00AC0A37">
        <w:rPr>
          <w:rStyle w:val="Strong"/>
          <w:rFonts w:ascii="Times New Roman" w:hAnsi="Times New Roman" w:cs="Times New Roman"/>
          <w:b w:val="0"/>
          <w:bCs w:val="0"/>
          <w:color w:val="365F91" w:themeColor="accent1" w:themeShade="BF"/>
          <w:sz w:val="52"/>
          <w:szCs w:val="52"/>
        </w:rPr>
        <w:t>ucas Brito</w:t>
      </w:r>
      <w:r w:rsidRPr="00AC0A37">
        <w:rPr>
          <w:rStyle w:val="Strong"/>
          <w:rFonts w:ascii="Times New Roman" w:hAnsi="Times New Roman" w:cs="Times New Roman"/>
        </w:rPr>
        <w:br/>
      </w:r>
      <w:r w:rsidRPr="00AC0A37">
        <w:rPr>
          <w:rFonts w:ascii="Times New Roman" w:hAnsi="Times New Roman" w:cs="Times New Roman"/>
        </w:rPr>
        <w:t>Fargo, ND 58103 (Willing to relocate)</w:t>
      </w:r>
      <w:r w:rsidRPr="00AC0A37">
        <w:rPr>
          <w:rFonts w:ascii="Times New Roman" w:hAnsi="Times New Roman" w:cs="Times New Roman"/>
        </w:rPr>
        <w:br/>
        <w:t xml:space="preserve">Email: </w:t>
      </w:r>
      <w:hyperlink r:id="rId12" w:history="1">
        <w:r w:rsidRPr="00AC0A37">
          <w:rPr>
            <w:rStyle w:val="Hyperlink"/>
            <w:rFonts w:ascii="Times New Roman" w:hAnsi="Times New Roman" w:cs="Times New Roman"/>
          </w:rPr>
          <w:t>lucas.l.d.brito@gmail.com</w:t>
        </w:r>
      </w:hyperlink>
      <w:r w:rsidRPr="00AC0A37">
        <w:rPr>
          <w:rFonts w:ascii="Times New Roman" w:hAnsi="Times New Roman" w:cs="Times New Roman"/>
        </w:rPr>
        <w:br/>
        <w:t xml:space="preserve">GitHub: </w:t>
      </w:r>
      <w:hyperlink r:id="rId13" w:history="1">
        <w:r w:rsidRPr="00AC0A37">
          <w:rPr>
            <w:rStyle w:val="Hyperlink"/>
            <w:rFonts w:ascii="Times New Roman" w:hAnsi="Times New Roman" w:cs="Times New Roman"/>
          </w:rPr>
          <w:t>github.com/bomberdude17</w:t>
        </w:r>
      </w:hyperlink>
      <w:r w:rsidRPr="00AC0A37">
        <w:rPr>
          <w:rFonts w:ascii="Times New Roman" w:hAnsi="Times New Roman" w:cs="Times New Roman"/>
        </w:rPr>
        <w:t xml:space="preserve"> | LinkedIn: </w:t>
      </w:r>
      <w:hyperlink r:id="rId14" w:history="1">
        <w:r w:rsidRPr="00AC0A37">
          <w:rPr>
            <w:rStyle w:val="Hyperlink"/>
            <w:rFonts w:ascii="Times New Roman" w:hAnsi="Times New Roman" w:cs="Times New Roman"/>
          </w:rPr>
          <w:t>linkedin.com/in/lucas-brito-bomberdude17</w:t>
        </w:r>
      </w:hyperlink>
    </w:p>
    <w:p w14:paraId="4B1EF918" w14:textId="416F940E" w:rsidR="00005412" w:rsidRPr="00C3634B" w:rsidRDefault="00000000" w:rsidP="00005412">
      <w:pPr>
        <w:pStyle w:val="Heading1"/>
        <w:rPr>
          <w:rFonts w:ascii="Arial" w:hAnsi="Arial" w:cs="Arial"/>
        </w:rPr>
      </w:pPr>
      <w:r w:rsidRPr="00C3634B">
        <w:rPr>
          <w:rFonts w:ascii="Arial" w:hAnsi="Arial" w:cs="Arial"/>
        </w:rPr>
        <w:t>Work Experience</w:t>
      </w:r>
    </w:p>
    <w:p w14:paraId="64044385" w14:textId="0B7CBB02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C3634B">
        <w:rPr>
          <w:rFonts w:ascii="Arial" w:eastAsia="Times New Roman" w:hAnsi="Arial" w:cs="Arial"/>
          <w:b/>
          <w:bCs/>
          <w:sz w:val="24"/>
          <w:szCs w:val="24"/>
        </w:rPr>
        <w:t>Substitute Teacher</w:t>
      </w:r>
      <w:r w:rsidRPr="00C3634B">
        <w:rPr>
          <w:rFonts w:ascii="Arial" w:eastAsia="Times New Roman" w:hAnsi="Arial" w:cs="Arial"/>
          <w:sz w:val="24"/>
          <w:szCs w:val="24"/>
        </w:rPr>
        <w:t xml:space="preserve"> – Various Schools, Fargo-Moorhead Area</w:t>
      </w:r>
      <w:r w:rsidRPr="00C3634B">
        <w:rPr>
          <w:rFonts w:ascii="Arial" w:eastAsia="Times New Roman" w:hAnsi="Arial" w:cs="Arial"/>
          <w:sz w:val="24"/>
          <w:szCs w:val="24"/>
        </w:rPr>
        <w:br/>
      </w:r>
      <w:r w:rsidRPr="00C3634B">
        <w:rPr>
          <w:rFonts w:ascii="Arial" w:eastAsia="Times New Roman" w:hAnsi="Arial" w:cs="Arial"/>
          <w:b/>
          <w:bCs/>
          <w:i/>
          <w:iCs/>
          <w:sz w:val="24"/>
          <w:szCs w:val="24"/>
        </w:rPr>
        <w:t>September 2021 – Present</w:t>
      </w:r>
    </w:p>
    <w:p w14:paraId="129F3650" w14:textId="77777777" w:rsidR="00005412" w:rsidRPr="00C3634B" w:rsidRDefault="00005412" w:rsidP="00005412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Teaching K–12 classes across multiple subjects primarily social studies, maintaining lesson continuity and classroom order.</w:t>
      </w:r>
    </w:p>
    <w:p w14:paraId="00F34B3F" w14:textId="77777777" w:rsidR="00005412" w:rsidRPr="00C3634B" w:rsidRDefault="00005412" w:rsidP="00005412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Adapt quickly to diverse educational environments and student needs on the fly.</w:t>
      </w:r>
    </w:p>
    <w:p w14:paraId="109A5B80" w14:textId="77777777" w:rsidR="00005412" w:rsidRPr="00C3634B" w:rsidRDefault="00005412" w:rsidP="00005412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Communicate professionally and effectively with staff, parents, and students.</w:t>
      </w:r>
    </w:p>
    <w:p w14:paraId="2FE52B47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b/>
          <w:bCs/>
          <w:sz w:val="24"/>
          <w:szCs w:val="24"/>
        </w:rPr>
        <w:t>Server</w:t>
      </w:r>
      <w:r w:rsidRPr="00C3634B">
        <w:rPr>
          <w:rFonts w:ascii="Arial" w:eastAsia="Times New Roman" w:hAnsi="Arial" w:cs="Arial"/>
          <w:sz w:val="24"/>
          <w:szCs w:val="24"/>
        </w:rPr>
        <w:t xml:space="preserve"> – Wurst Bier Hall, Fargo, ND</w:t>
      </w:r>
      <w:r w:rsidRPr="00C3634B">
        <w:rPr>
          <w:rFonts w:ascii="Arial" w:eastAsia="Times New Roman" w:hAnsi="Arial" w:cs="Arial"/>
          <w:sz w:val="24"/>
          <w:szCs w:val="24"/>
        </w:rPr>
        <w:br/>
      </w:r>
      <w:r w:rsidRPr="00C3634B">
        <w:rPr>
          <w:rFonts w:ascii="Arial" w:eastAsia="Times New Roman" w:hAnsi="Arial" w:cs="Arial"/>
          <w:b/>
          <w:bCs/>
          <w:i/>
          <w:iCs/>
          <w:sz w:val="24"/>
          <w:szCs w:val="24"/>
        </w:rPr>
        <w:t>June 2022 – October 2023</w:t>
      </w:r>
    </w:p>
    <w:p w14:paraId="05BA011A" w14:textId="77777777" w:rsidR="00005412" w:rsidRPr="00C3634B" w:rsidRDefault="00005412" w:rsidP="00005412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Delivered high-quality service in a fast-paced German-style restaurant.</w:t>
      </w:r>
    </w:p>
    <w:p w14:paraId="4BC8E40D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Demonstrated strong multitasking, communication, and cash-handling skills.</w:t>
      </w:r>
    </w:p>
    <w:p w14:paraId="3CF13238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464E03D0" w14:textId="4BEC226B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b/>
          <w:bCs/>
          <w:sz w:val="24"/>
          <w:szCs w:val="24"/>
        </w:rPr>
        <w:t>Server</w:t>
      </w:r>
      <w:r w:rsidRPr="00C3634B">
        <w:rPr>
          <w:rFonts w:ascii="Arial" w:eastAsia="Times New Roman" w:hAnsi="Arial" w:cs="Arial"/>
          <w:sz w:val="24"/>
          <w:szCs w:val="24"/>
        </w:rPr>
        <w:t xml:space="preserve"> – Olive Garden (Darden Restaurants)</w:t>
      </w:r>
      <w:r w:rsidRPr="00C3634B">
        <w:rPr>
          <w:rFonts w:ascii="Arial" w:eastAsia="Times New Roman" w:hAnsi="Arial" w:cs="Arial"/>
          <w:sz w:val="24"/>
          <w:szCs w:val="24"/>
        </w:rPr>
        <w:br/>
      </w:r>
      <w:r w:rsidRPr="00C3634B">
        <w:rPr>
          <w:rFonts w:ascii="Arial" w:eastAsia="Times New Roman" w:hAnsi="Arial" w:cs="Arial"/>
          <w:b/>
          <w:bCs/>
          <w:i/>
          <w:iCs/>
          <w:sz w:val="24"/>
          <w:szCs w:val="24"/>
        </w:rPr>
        <w:t>June 2017 – February 2018</w:t>
      </w:r>
    </w:p>
    <w:p w14:paraId="39F51CA1" w14:textId="77777777" w:rsidR="00005412" w:rsidRPr="00C3634B" w:rsidRDefault="00005412" w:rsidP="00005412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Maintained a high level of customer satisfaction in a restaurant setting</w:t>
      </w:r>
    </w:p>
    <w:p w14:paraId="74E19F3F" w14:textId="3FE3C11A" w:rsidR="00005412" w:rsidRPr="00C3634B" w:rsidRDefault="00005412" w:rsidP="00005412">
      <w:pPr>
        <w:numPr>
          <w:ilvl w:val="0"/>
          <w:numId w:val="13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Developed excellent time management and people skills via effective conflict resolution and customer service.</w:t>
      </w:r>
    </w:p>
    <w:p w14:paraId="27CB88DB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EA73837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b/>
          <w:bCs/>
          <w:sz w:val="24"/>
          <w:szCs w:val="24"/>
        </w:rPr>
        <w:t>Senior Quality Assurance Tester</w:t>
      </w:r>
      <w:r w:rsidRPr="00C3634B">
        <w:rPr>
          <w:rFonts w:ascii="Arial" w:eastAsia="Times New Roman" w:hAnsi="Arial" w:cs="Arial"/>
          <w:sz w:val="24"/>
          <w:szCs w:val="24"/>
        </w:rPr>
        <w:t xml:space="preserve"> – Activision Blizzard Entertainment</w:t>
      </w:r>
      <w:r w:rsidRPr="00C3634B">
        <w:rPr>
          <w:rFonts w:ascii="Arial" w:eastAsia="Times New Roman" w:hAnsi="Arial" w:cs="Arial"/>
          <w:sz w:val="24"/>
          <w:szCs w:val="24"/>
        </w:rPr>
        <w:br/>
      </w:r>
      <w:r w:rsidRPr="00C3634B">
        <w:rPr>
          <w:rFonts w:ascii="Arial" w:eastAsia="Times New Roman" w:hAnsi="Arial" w:cs="Arial"/>
          <w:b/>
          <w:bCs/>
          <w:i/>
          <w:iCs/>
          <w:sz w:val="24"/>
          <w:szCs w:val="24"/>
        </w:rPr>
        <w:t>May 2018 – February 2021</w:t>
      </w:r>
    </w:p>
    <w:p w14:paraId="40244111" w14:textId="77777777" w:rsidR="00005412" w:rsidRPr="00C3634B" w:rsidRDefault="00005412" w:rsidP="00005412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Identified and reported issues using the Agile system and JIRA tracking software directly to developers.</w:t>
      </w:r>
    </w:p>
    <w:p w14:paraId="49E0EDA9" w14:textId="77777777" w:rsidR="00005412" w:rsidRPr="00C3634B" w:rsidRDefault="00005412" w:rsidP="00005412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Collaborated with development teams directly to ensure timely fixes and releases of game projects listed below.</w:t>
      </w:r>
    </w:p>
    <w:p w14:paraId="550A46FB" w14:textId="77777777" w:rsidR="00005412" w:rsidRPr="00C3634B" w:rsidRDefault="00005412" w:rsidP="00005412">
      <w:pPr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</w:rPr>
        <w:t>Effectively managed aggressive deadlines and time under a high-pressure schedule.</w:t>
      </w:r>
    </w:p>
    <w:p w14:paraId="0651FC2E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  <w:r w:rsidRPr="00C3634B">
        <w:rPr>
          <w:rFonts w:ascii="Arial" w:eastAsia="Times New Roman" w:hAnsi="Arial" w:cs="Arial"/>
          <w:sz w:val="24"/>
          <w:szCs w:val="24"/>
          <w:u w:val="single"/>
        </w:rPr>
        <w:t>Video Game Credits:</w:t>
      </w:r>
      <w:r w:rsidRPr="00C3634B">
        <w:rPr>
          <w:rFonts w:ascii="Arial" w:eastAsia="Times New Roman" w:hAnsi="Arial" w:cs="Arial"/>
          <w:sz w:val="24"/>
          <w:szCs w:val="24"/>
        </w:rPr>
        <w:br/>
      </w:r>
      <w:r w:rsidRPr="00C3634B">
        <w:rPr>
          <w:rFonts w:ascii="Arial" w:eastAsia="Times New Roman" w:hAnsi="Arial" w:cs="Arial"/>
          <w:i/>
          <w:iCs/>
          <w:sz w:val="24"/>
          <w:szCs w:val="24"/>
        </w:rPr>
        <w:t>QA Tester - Call of Duty Black Ops 4</w:t>
      </w:r>
    </w:p>
    <w:p w14:paraId="124420E5" w14:textId="77777777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  <w:r w:rsidRPr="00C3634B">
        <w:rPr>
          <w:rFonts w:ascii="Arial" w:eastAsia="Times New Roman" w:hAnsi="Arial" w:cs="Arial"/>
          <w:i/>
          <w:iCs/>
          <w:sz w:val="24"/>
          <w:szCs w:val="24"/>
        </w:rPr>
        <w:t>Senior QA Tester - Call of Duty Modern Warfare / Warzone</w:t>
      </w:r>
    </w:p>
    <w:p w14:paraId="5AAE9CCC" w14:textId="7CBBAB11" w:rsidR="00005412" w:rsidRPr="00C3634B" w:rsidRDefault="00005412" w:rsidP="00005412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  <w:r w:rsidRPr="00C3634B">
        <w:rPr>
          <w:rFonts w:ascii="Arial" w:eastAsia="Times New Roman" w:hAnsi="Arial" w:cs="Arial"/>
          <w:i/>
          <w:iCs/>
          <w:sz w:val="24"/>
          <w:szCs w:val="24"/>
        </w:rPr>
        <w:t>Senior QA Tester – Sekiro</w:t>
      </w:r>
    </w:p>
    <w:p w14:paraId="5C8382BB" w14:textId="1E9FB3C1" w:rsidR="00AC3065" w:rsidRPr="00C3634B" w:rsidRDefault="00005412" w:rsidP="00C36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  <w:r w:rsidRPr="00C3634B">
        <w:rPr>
          <w:rFonts w:ascii="Arial" w:eastAsia="Times New Roman" w:hAnsi="Arial" w:cs="Arial"/>
          <w:i/>
          <w:iCs/>
          <w:sz w:val="24"/>
          <w:szCs w:val="24"/>
        </w:rPr>
        <w:t>Automated QA Tester – Crash Team Racing: Nitro-Fueled</w:t>
      </w:r>
    </w:p>
    <w:sectPr w:rsidR="00AC3065" w:rsidRPr="00C363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431BF"/>
    <w:multiLevelType w:val="multilevel"/>
    <w:tmpl w:val="373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15FC9"/>
    <w:multiLevelType w:val="multilevel"/>
    <w:tmpl w:val="D75C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05260"/>
    <w:multiLevelType w:val="multilevel"/>
    <w:tmpl w:val="D7DC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91197"/>
    <w:multiLevelType w:val="multilevel"/>
    <w:tmpl w:val="03AC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35540">
    <w:abstractNumId w:val="8"/>
  </w:num>
  <w:num w:numId="2" w16cid:durableId="887953006">
    <w:abstractNumId w:val="6"/>
  </w:num>
  <w:num w:numId="3" w16cid:durableId="2039505465">
    <w:abstractNumId w:val="5"/>
  </w:num>
  <w:num w:numId="4" w16cid:durableId="1438332774">
    <w:abstractNumId w:val="4"/>
  </w:num>
  <w:num w:numId="5" w16cid:durableId="81879926">
    <w:abstractNumId w:val="7"/>
  </w:num>
  <w:num w:numId="6" w16cid:durableId="973176404">
    <w:abstractNumId w:val="3"/>
  </w:num>
  <w:num w:numId="7" w16cid:durableId="903415578">
    <w:abstractNumId w:val="2"/>
  </w:num>
  <w:num w:numId="8" w16cid:durableId="1653753567">
    <w:abstractNumId w:val="1"/>
  </w:num>
  <w:num w:numId="9" w16cid:durableId="845250128">
    <w:abstractNumId w:val="0"/>
  </w:num>
  <w:num w:numId="10" w16cid:durableId="1924026666">
    <w:abstractNumId w:val="12"/>
  </w:num>
  <w:num w:numId="11" w16cid:durableId="1379746928">
    <w:abstractNumId w:val="9"/>
  </w:num>
  <w:num w:numId="12" w16cid:durableId="804544494">
    <w:abstractNumId w:val="11"/>
  </w:num>
  <w:num w:numId="13" w16cid:durableId="5210181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412"/>
    <w:rsid w:val="00034616"/>
    <w:rsid w:val="0006063C"/>
    <w:rsid w:val="0015074B"/>
    <w:rsid w:val="0029639D"/>
    <w:rsid w:val="00326F90"/>
    <w:rsid w:val="003D023A"/>
    <w:rsid w:val="006B0900"/>
    <w:rsid w:val="008E560D"/>
    <w:rsid w:val="00AA1D8D"/>
    <w:rsid w:val="00AC0A37"/>
    <w:rsid w:val="00AC3065"/>
    <w:rsid w:val="00B47730"/>
    <w:rsid w:val="00C3634B"/>
    <w:rsid w:val="00CB0664"/>
    <w:rsid w:val="00D30CF5"/>
    <w:rsid w:val="00EA6E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9DFD23"/>
  <w14:defaultImageDpi w14:val="300"/>
  <w15:docId w15:val="{770EADC2-E489-47B9-9F83-C66BB9F7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0054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4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54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ucas-brito-bomberdude17" TargetMode="External"/><Relationship Id="rId13" Type="http://schemas.openxmlformats.org/officeDocument/2006/relationships/hyperlink" Target="https://github.com/bomberdude17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omberdude17" TargetMode="External"/><Relationship Id="rId12" Type="http://schemas.openxmlformats.org/officeDocument/2006/relationships/hyperlink" Target="mailto:%20lucas.l.d.brito@gmail.com?subject=Holy%20Cow%20someone%20clicked%20this%20link.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%20lucas.l.d.brito@gmail.com?subject=Holy%20Cow%20someone%20clicked%20this%20link." TargetMode="External"/><Relationship Id="rId11" Type="http://schemas.openxmlformats.org/officeDocument/2006/relationships/hyperlink" Target="mailto:cw4pjconley@aol.com?subject=From%20Lucas%20Brito's%20Resume!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darrin.grubb@minnesota.edu?subject=From%20Lucas%20Brito's%20Resume!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ulia.poplin@mnstate.edu?subject=From%20Lucas%20Brito's%20Resume!" TargetMode="External"/><Relationship Id="rId14" Type="http://schemas.openxmlformats.org/officeDocument/2006/relationships/hyperlink" Target="http://www.linkedin.com/in/lucas-brito-bomberdude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Brito, Lucas L</cp:lastModifiedBy>
  <cp:revision>6</cp:revision>
  <dcterms:created xsi:type="dcterms:W3CDTF">2013-12-23T23:15:00Z</dcterms:created>
  <dcterms:modified xsi:type="dcterms:W3CDTF">2025-06-18T23:49:00Z</dcterms:modified>
  <cp:category/>
</cp:coreProperties>
</file>